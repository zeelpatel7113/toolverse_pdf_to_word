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77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96"/>
        </w:rPr>
        <w:t xml:space="preserve">PATEL GRESY VISHNUPRASAD </w:t>
      </w:r>
    </w:p>
    <w:p>
      <w:pPr>
        <w:autoSpaceDN w:val="0"/>
        <w:tabs>
          <w:tab w:pos="6400" w:val="left"/>
        </w:tabs>
        <w:autoSpaceDE w:val="0"/>
        <w:widowControl/>
        <w:spacing w:line="245" w:lineRule="auto" w:before="414" w:after="0"/>
        <w:ind w:left="10" w:right="446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72"/>
          <w:u w:val="single"/>
        </w:rPr>
        <w:t>CANADA</w:t>
      </w:r>
      <w:r>
        <w:rPr>
          <w:rFonts w:ascii="Calibri" w:hAnsi="Calibri" w:eastAsia="Calibri"/>
          <w:b/>
          <w:i w:val="0"/>
          <w:color w:val="000000"/>
          <w:sz w:val="7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Address:- 10 Santa Anita Court, Brampton, ON. </w:t>
      </w:r>
    </w:p>
    <w:p>
      <w:pPr>
        <w:autoSpaceDN w:val="0"/>
        <w:tabs>
          <w:tab w:pos="2890" w:val="left"/>
        </w:tabs>
        <w:autoSpaceDE w:val="0"/>
        <w:widowControl/>
        <w:spacing w:line="264" w:lineRule="auto" w:before="286" w:after="0"/>
        <w:ind w:left="1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Postel code:- L6Y4P8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Contect No:- +1(647)685-1601 (Anchal Patel),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+1(519)984-4387 (Arpit Mistry)</w:t>
      </w:r>
    </w:p>
    <w:p>
      <w:pPr>
        <w:autoSpaceDN w:val="0"/>
        <w:tabs>
          <w:tab w:pos="6834" w:val="left"/>
        </w:tabs>
        <w:autoSpaceDE w:val="0"/>
        <w:widowControl/>
        <w:spacing w:line="245" w:lineRule="auto" w:before="316" w:after="0"/>
        <w:ind w:left="10" w:right="216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72"/>
          <w:u w:val="single"/>
        </w:rPr>
        <w:t>INDIA</w:t>
      </w:r>
      <w:r>
        <w:rPr>
          <w:rFonts w:ascii="Calibri" w:hAnsi="Calibri" w:eastAsia="Calibri"/>
          <w:b/>
          <w:i w:val="0"/>
          <w:color w:val="000000"/>
          <w:sz w:val="7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Address:- 8, Chaveli Nagar, Radhanpur Road, Mehsana-2. </w:t>
      </w:r>
    </w:p>
    <w:p>
      <w:pPr>
        <w:autoSpaceDN w:val="0"/>
        <w:tabs>
          <w:tab w:pos="3144" w:val="left"/>
        </w:tabs>
        <w:autoSpaceDE w:val="0"/>
        <w:widowControl/>
        <w:spacing w:line="264" w:lineRule="auto" w:before="286" w:after="0"/>
        <w:ind w:left="10" w:right="40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PIN:- 384002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Contect No. :- 9909056671 (Vishnuprasad Patel),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9913485866 (Ashaben Patel) </w:t>
      </w:r>
    </w:p>
    <w:sectPr w:rsidR="00FC693F" w:rsidRPr="0006063C" w:rsidSect="00034616">
      <w:pgSz w:w="16838" w:h="11906"/>
      <w:pgMar w:top="460" w:right="742" w:bottom="552" w:left="710" w:header="720" w:footer="720" w:gutter="0"/>
      <w:cols w:space="720" w:num="1" w:equalWidth="0">
        <w:col w:w="153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