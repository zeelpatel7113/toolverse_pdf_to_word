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center"/>
      </w:pPr>
      <w:r>
        <w:rPr>
          <w:rFonts w:ascii="Shruti" w:hAnsi="Shruti" w:eastAsia="Shruti"/>
          <w:b w:val="0"/>
          <w:i w:val="0"/>
          <w:color w:val="000000"/>
          <w:sz w:val="36"/>
        </w:rPr>
        <w:t xml:space="preserve">સ્વ. બાબુભાઇ કાનજીદાસ પટેલ </w:t>
      </w:r>
    </w:p>
    <w:p>
      <w:pPr>
        <w:autoSpaceDN w:val="0"/>
        <w:autoSpaceDE w:val="0"/>
        <w:widowControl/>
        <w:spacing w:line="242" w:lineRule="auto" w:before="202" w:after="0"/>
        <w:ind w:left="0" w:right="0" w:firstLine="0"/>
        <w:jc w:val="center"/>
      </w:pPr>
      <w:r>
        <w:rPr>
          <w:rFonts w:ascii="Shruti" w:hAnsi="Shruti" w:eastAsia="Shruti"/>
          <w:b w:val="0"/>
          <w:i w:val="0"/>
          <w:color w:val="000000"/>
          <w:sz w:val="36"/>
        </w:rPr>
        <w:t xml:space="preserve">ના મરણ પ્રસંગે તા:- ૧૫-૦૧-૨૦૨૩ ને રવવવારે જમણવાર નું </w:t>
      </w:r>
    </w:p>
    <w:p>
      <w:pPr>
        <w:autoSpaceDN w:val="0"/>
        <w:autoSpaceDE w:val="0"/>
        <w:widowControl/>
        <w:spacing w:line="240" w:lineRule="auto" w:before="48" w:after="0"/>
        <w:ind w:left="0" w:right="0" w:firstLine="0"/>
        <w:jc w:val="center"/>
      </w:pPr>
      <w:r>
        <w:rPr>
          <w:rFonts w:ascii="Shruti" w:hAnsi="Shruti" w:eastAsia="Shruti"/>
          <w:b w:val="0"/>
          <w:i w:val="0"/>
          <w:color w:val="000000"/>
          <w:sz w:val="36"/>
        </w:rPr>
        <w:t xml:space="preserve">આયોજન કરેલ છે. </w:t>
      </w:r>
    </w:p>
    <w:p>
      <w:pPr>
        <w:autoSpaceDN w:val="0"/>
        <w:autoSpaceDE w:val="0"/>
        <w:widowControl/>
        <w:spacing w:line="240" w:lineRule="auto" w:before="208" w:after="0"/>
        <w:ind w:left="0" w:right="0" w:firstLine="0"/>
        <w:jc w:val="center"/>
      </w:pPr>
      <w:r>
        <w:rPr>
          <w:rFonts w:ascii="Shruti" w:hAnsi="Shruti" w:eastAsia="Shruti"/>
          <w:b w:val="0"/>
          <w:i w:val="0"/>
          <w:color w:val="000000"/>
          <w:sz w:val="36"/>
        </w:rPr>
        <w:t xml:space="preserve">સ્થળ:- પટેલવાડી (પાંચોટ) </w:t>
      </w:r>
    </w:p>
    <w:p>
      <w:pPr>
        <w:autoSpaceDN w:val="0"/>
        <w:autoSpaceDE w:val="0"/>
        <w:widowControl/>
        <w:spacing w:line="240" w:lineRule="auto" w:before="208" w:after="0"/>
        <w:ind w:left="0" w:right="20" w:firstLine="0"/>
        <w:jc w:val="right"/>
      </w:pPr>
      <w:r>
        <w:rPr>
          <w:rFonts w:ascii="Shruti" w:hAnsi="Shruti" w:eastAsia="Shruti"/>
          <w:b w:val="0"/>
          <w:i w:val="0"/>
          <w:color w:val="000000"/>
          <w:sz w:val="36"/>
        </w:rPr>
        <w:t xml:space="preserve">સંખ્યા:- ૮૦૦ </w:t>
      </w:r>
    </w:p>
    <w:p>
      <w:pPr>
        <w:autoSpaceDN w:val="0"/>
        <w:autoSpaceDE w:val="0"/>
        <w:widowControl/>
        <w:spacing w:line="245" w:lineRule="auto" w:before="188" w:after="0"/>
        <w:ind w:left="360" w:right="705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36"/>
        </w:rPr>
        <w:t>•</w:t>
      </w:r>
      <w:r>
        <w:rPr>
          <w:rFonts w:ascii="Shruti" w:hAnsi="Shruti" w:eastAsia="Shruti"/>
          <w:b w:val="0"/>
          <w:i w:val="0"/>
          <w:color w:val="000000"/>
          <w:sz w:val="36"/>
        </w:rPr>
        <w:t xml:space="preserve">લાડુ </w:t>
      </w:r>
      <w:r>
        <w:br/>
      </w:r>
      <w:r>
        <w:rPr>
          <w:rFonts w:ascii="Symbol" w:hAnsi="Symbol" w:eastAsia="Symbol"/>
          <w:b w:val="0"/>
          <w:i w:val="0"/>
          <w:color w:val="000000"/>
          <w:sz w:val="36"/>
        </w:rPr>
        <w:t>•</w:t>
      </w:r>
      <w:r>
        <w:rPr>
          <w:rFonts w:ascii="Shruti" w:hAnsi="Shruti" w:eastAsia="Shruti"/>
          <w:b w:val="0"/>
          <w:i w:val="0"/>
          <w:color w:val="000000"/>
          <w:sz w:val="36"/>
        </w:rPr>
        <w:t xml:space="preserve">વમક્ષશાક </w:t>
      </w:r>
      <w:r>
        <w:br/>
      </w:r>
      <w:r>
        <w:rPr>
          <w:rFonts w:ascii="Symbol" w:hAnsi="Symbol" w:eastAsia="Symbol"/>
          <w:b w:val="0"/>
          <w:i w:val="0"/>
          <w:color w:val="000000"/>
          <w:sz w:val="36"/>
        </w:rPr>
        <w:t>•</w:t>
      </w:r>
      <w:r>
        <w:rPr>
          <w:rFonts w:ascii="Shruti" w:hAnsi="Shruti" w:eastAsia="Shruti"/>
          <w:b w:val="0"/>
          <w:i w:val="0"/>
          <w:color w:val="000000"/>
          <w:sz w:val="36"/>
        </w:rPr>
        <w:t xml:space="preserve">તુવેર </w:t>
      </w:r>
      <w:r>
        <w:br/>
      </w:r>
      <w:r>
        <w:rPr>
          <w:rFonts w:ascii="Symbol" w:hAnsi="Symbol" w:eastAsia="Symbol"/>
          <w:b w:val="0"/>
          <w:i w:val="0"/>
          <w:color w:val="000000"/>
          <w:sz w:val="36"/>
        </w:rPr>
        <w:t>•</w:t>
      </w:r>
      <w:r>
        <w:rPr>
          <w:rFonts w:ascii="Shruti" w:hAnsi="Shruti" w:eastAsia="Shruti"/>
          <w:b w:val="0"/>
          <w:i w:val="0"/>
          <w:color w:val="000000"/>
          <w:sz w:val="36"/>
        </w:rPr>
        <w:t xml:space="preserve">ગોટા </w:t>
      </w:r>
      <w:r>
        <w:br/>
      </w:r>
      <w:r>
        <w:rPr>
          <w:rFonts w:ascii="Symbol" w:hAnsi="Symbol" w:eastAsia="Symbol"/>
          <w:b w:val="0"/>
          <w:i w:val="0"/>
          <w:color w:val="000000"/>
          <w:sz w:val="36"/>
        </w:rPr>
        <w:t>•</w:t>
      </w:r>
      <w:r>
        <w:rPr>
          <w:rFonts w:ascii="Shruti" w:hAnsi="Shruti" w:eastAsia="Shruti"/>
          <w:b w:val="0"/>
          <w:i w:val="0"/>
          <w:color w:val="000000"/>
          <w:sz w:val="36"/>
        </w:rPr>
        <w:t xml:space="preserve">ચટણી </w:t>
      </w:r>
      <w:r>
        <w:br/>
      </w:r>
      <w:r>
        <w:rPr>
          <w:rFonts w:ascii="Symbol" w:hAnsi="Symbol" w:eastAsia="Symbol"/>
          <w:b w:val="0"/>
          <w:i w:val="0"/>
          <w:color w:val="000000"/>
          <w:sz w:val="36"/>
        </w:rPr>
        <w:t>•</w:t>
      </w:r>
      <w:r>
        <w:rPr>
          <w:rFonts w:ascii="Shruti" w:hAnsi="Shruti" w:eastAsia="Shruti"/>
          <w:b w:val="0"/>
          <w:i w:val="0"/>
          <w:color w:val="000000"/>
          <w:sz w:val="36"/>
        </w:rPr>
        <w:t xml:space="preserve">પૂરી </w:t>
      </w:r>
      <w:r>
        <w:br/>
      </w:r>
      <w:r>
        <w:rPr>
          <w:rFonts w:ascii="Symbol" w:hAnsi="Symbol" w:eastAsia="Symbol"/>
          <w:b w:val="0"/>
          <w:i w:val="0"/>
          <w:color w:val="000000"/>
          <w:sz w:val="36"/>
        </w:rPr>
        <w:t>•</w:t>
      </w:r>
      <w:r>
        <w:rPr>
          <w:rFonts w:ascii="Shruti" w:hAnsi="Shruti" w:eastAsia="Shruti"/>
          <w:b w:val="0"/>
          <w:i w:val="0"/>
          <w:color w:val="000000"/>
          <w:sz w:val="36"/>
        </w:rPr>
        <w:t xml:space="preserve">દાળ </w:t>
      </w:r>
      <w:r>
        <w:br/>
      </w:r>
      <w:r>
        <w:rPr>
          <w:rFonts w:ascii="Symbol" w:hAnsi="Symbol" w:eastAsia="Symbol"/>
          <w:b w:val="0"/>
          <w:i w:val="0"/>
          <w:color w:val="000000"/>
          <w:sz w:val="36"/>
        </w:rPr>
        <w:t>•</w:t>
      </w:r>
      <w:r>
        <w:rPr>
          <w:rFonts w:ascii="Shruti" w:hAnsi="Shruti" w:eastAsia="Shruti"/>
          <w:b w:val="0"/>
          <w:i w:val="0"/>
          <w:color w:val="000000"/>
          <w:sz w:val="36"/>
        </w:rPr>
        <w:t xml:space="preserve">ભાત </w:t>
      </w:r>
      <w:r>
        <w:br/>
      </w:r>
      <w:r>
        <w:rPr>
          <w:rFonts w:ascii="Symbol" w:hAnsi="Symbol" w:eastAsia="Symbol"/>
          <w:b w:val="0"/>
          <w:i w:val="0"/>
          <w:color w:val="000000"/>
          <w:sz w:val="36"/>
        </w:rPr>
        <w:t>•</w:t>
      </w:r>
      <w:r>
        <w:rPr>
          <w:rFonts w:ascii="Shruti" w:hAnsi="Shruti" w:eastAsia="Shruti"/>
          <w:b w:val="0"/>
          <w:i w:val="0"/>
          <w:color w:val="000000"/>
          <w:sz w:val="36"/>
        </w:rPr>
        <w:t xml:space="preserve">પાણી </w:t>
      </w:r>
      <w:r>
        <w:br/>
      </w:r>
      <w:r>
        <w:rPr>
          <w:rFonts w:ascii="Symbol" w:hAnsi="Symbol" w:eastAsia="Symbol"/>
          <w:b w:val="0"/>
          <w:i w:val="0"/>
          <w:color w:val="000000"/>
          <w:sz w:val="36"/>
        </w:rPr>
        <w:t>•</w:t>
      </w:r>
      <w:r>
        <w:rPr>
          <w:rFonts w:ascii="Shruti" w:hAnsi="Shruti" w:eastAsia="Shruti"/>
          <w:b w:val="0"/>
          <w:i w:val="0"/>
          <w:color w:val="000000"/>
          <w:sz w:val="36"/>
        </w:rPr>
        <w:t xml:space="preserve">મુખવાસ </w:t>
      </w:r>
    </w:p>
    <w:sectPr w:rsidR="00FC693F" w:rsidRPr="0006063C" w:rsidSect="00034616">
      <w:pgSz w:w="11906" w:h="16838"/>
      <w:pgMar w:top="716" w:right="1278" w:bottom="1440" w:left="1440" w:header="720" w:footer="720" w:gutter="0"/>
      <w:cols w:space="720" w:num="1" w:equalWidth="0">
        <w:col w:w="918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